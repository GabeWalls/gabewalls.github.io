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E5AB" w14:textId="59506B72" w:rsidR="00204499" w:rsidRPr="00B53B13" w:rsidRDefault="00000000" w:rsidP="00251FF8">
      <w:pPr>
        <w:jc w:val="center"/>
        <w:rPr>
          <w:b/>
          <w:sz w:val="40"/>
        </w:rPr>
      </w:pPr>
      <w:r w:rsidRPr="00B07819">
        <w:rPr>
          <w:b/>
          <w:color w:val="92D050"/>
          <w:sz w:val="48"/>
          <w:szCs w:val="48"/>
        </w:rPr>
        <w:t>Gabriel Walls</w:t>
      </w:r>
      <w:r w:rsidR="00B53B13">
        <w:rPr>
          <w:b/>
          <w:sz w:val="40"/>
        </w:rPr>
        <w:br/>
      </w:r>
      <w:r w:rsidR="00204499">
        <w:t xml:space="preserve">302 E Livingston St, Celina, OH 45822 • </w:t>
      </w:r>
      <w:hyperlink r:id="rId6" w:history="1">
        <w:r w:rsidR="00204499" w:rsidRPr="00E87376">
          <w:rPr>
            <w:rStyle w:val="Hyperlink"/>
          </w:rPr>
          <w:t>gabewalls@tutanota.com</w:t>
        </w:r>
      </w:hyperlink>
      <w:r w:rsidR="00204499">
        <w:t xml:space="preserve"> • (567) 644-2455</w:t>
      </w:r>
      <w:r w:rsidR="00B53B13">
        <w:rPr>
          <w:b/>
          <w:sz w:val="40"/>
        </w:rPr>
        <w:br/>
      </w:r>
      <w:r w:rsidR="00204499">
        <w:t xml:space="preserve">GitHub: </w:t>
      </w:r>
      <w:hyperlink r:id="rId7" w:history="1">
        <w:r w:rsidR="00204499" w:rsidRPr="00F513C4">
          <w:rPr>
            <w:rStyle w:val="Hyperlink"/>
          </w:rPr>
          <w:t>https://github.com/GabeWalls</w:t>
        </w:r>
      </w:hyperlink>
      <w:r w:rsidR="00204499">
        <w:t xml:space="preserve"> • </w:t>
      </w:r>
      <w:hyperlink r:id="rId8" w:history="1">
        <w:r w:rsidR="007D335A">
          <w:rPr>
            <w:rStyle w:val="Hyperlink"/>
          </w:rPr>
          <w:t>LinkedIn</w:t>
        </w:r>
      </w:hyperlink>
      <w:r w:rsidR="007D335A">
        <w:t xml:space="preserve"> •</w:t>
      </w:r>
      <w:r w:rsidR="007D335A">
        <w:t xml:space="preserve"> Portfolio: </w:t>
      </w:r>
      <w:hyperlink r:id="rId9" w:history="1">
        <w:r w:rsidR="003B2243">
          <w:rPr>
            <w:rStyle w:val="Hyperlink"/>
          </w:rPr>
          <w:t>https://gabewalls.github.io/</w:t>
        </w:r>
      </w:hyperlink>
    </w:p>
    <w:tbl>
      <w:tblPr>
        <w:tblStyle w:val="TableGrid"/>
        <w:tblW w:w="10615" w:type="dxa"/>
        <w:tblInd w:w="-342" w:type="dxa"/>
        <w:tblLook w:val="04A0" w:firstRow="1" w:lastRow="0" w:firstColumn="1" w:lastColumn="0" w:noHBand="0" w:noVBand="1"/>
      </w:tblPr>
      <w:tblGrid>
        <w:gridCol w:w="6532"/>
        <w:gridCol w:w="4083"/>
      </w:tblGrid>
      <w:tr w:rsidR="00204499" w14:paraId="6940B25D" w14:textId="77777777" w:rsidTr="00B07819">
        <w:trPr>
          <w:trHeight w:val="11197"/>
        </w:trPr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3941127" w14:textId="77777777" w:rsidR="00204499" w:rsidRPr="00B07819" w:rsidRDefault="00204499" w:rsidP="00204499">
            <w:pPr>
              <w:rPr>
                <w:b/>
                <w:color w:val="92D050"/>
                <w:sz w:val="24"/>
                <w:szCs w:val="24"/>
              </w:rPr>
            </w:pPr>
            <w:r w:rsidRPr="00B07819">
              <w:rPr>
                <w:b/>
                <w:color w:val="92D050"/>
                <w:sz w:val="24"/>
                <w:szCs w:val="24"/>
              </w:rPr>
              <w:t>Professional Experience</w:t>
            </w:r>
          </w:p>
          <w:p w14:paraId="6C7C5AB6" w14:textId="77777777" w:rsidR="00C92867" w:rsidRPr="00B13B2C" w:rsidRDefault="00C92867" w:rsidP="00204499">
            <w:pPr>
              <w:rPr>
                <w:color w:val="365F91" w:themeColor="accent1" w:themeShade="BF"/>
                <w:sz w:val="24"/>
                <w:szCs w:val="24"/>
              </w:rPr>
            </w:pPr>
          </w:p>
          <w:p w14:paraId="02EAB41D" w14:textId="42A3C865" w:rsidR="00204499" w:rsidRDefault="00204499" w:rsidP="00204499">
            <w:r w:rsidRPr="009B7F49">
              <w:rPr>
                <w:b/>
                <w:bCs/>
              </w:rPr>
              <w:t>IT Support Team Lead</w:t>
            </w:r>
            <w:r>
              <w:br/>
              <w:t>Zurcher Tire Inc. — Dec 2024 – Present</w:t>
            </w:r>
          </w:p>
          <w:p w14:paraId="08FB64D9" w14:textId="2ED964B6" w:rsidR="002930FC" w:rsidRPr="002930FC" w:rsidRDefault="002930FC" w:rsidP="002930FC">
            <w:pPr>
              <w:pStyle w:val="ListParagraph"/>
              <w:numPr>
                <w:ilvl w:val="0"/>
                <w:numId w:val="16"/>
              </w:numPr>
            </w:pPr>
            <w:r w:rsidRPr="002930FC">
              <w:t>Lead a tech support team, managing workload, escalations, and SLA compliance.</w:t>
            </w:r>
          </w:p>
          <w:p w14:paraId="2F58954D" w14:textId="13152FD9" w:rsidR="002930FC" w:rsidRPr="002930FC" w:rsidRDefault="002930FC" w:rsidP="002930FC">
            <w:pPr>
              <w:pStyle w:val="ListParagraph"/>
              <w:numPr>
                <w:ilvl w:val="0"/>
                <w:numId w:val="16"/>
              </w:numPr>
            </w:pPr>
            <w:r w:rsidRPr="002930FC">
              <w:t>Oversee Windows 11 rollout across all company locations.</w:t>
            </w:r>
          </w:p>
          <w:p w14:paraId="746474D9" w14:textId="057FCE2C" w:rsidR="002930FC" w:rsidRPr="002930FC" w:rsidRDefault="002930FC" w:rsidP="002930FC">
            <w:pPr>
              <w:pStyle w:val="ListParagraph"/>
              <w:numPr>
                <w:ilvl w:val="0"/>
                <w:numId w:val="16"/>
              </w:numPr>
            </w:pPr>
            <w:r w:rsidRPr="002930FC">
              <w:t xml:space="preserve">Serve as primary contact for software issues, including MaddenCo, </w:t>
            </w:r>
            <w:proofErr w:type="spellStart"/>
            <w:r w:rsidRPr="002930FC">
              <w:t>Tireweb</w:t>
            </w:r>
            <w:proofErr w:type="spellEnd"/>
            <w:r w:rsidRPr="002930FC">
              <w:t>, and ESP.</w:t>
            </w:r>
          </w:p>
          <w:p w14:paraId="4CE3ACC8" w14:textId="6F14A160" w:rsidR="002930FC" w:rsidRPr="002930FC" w:rsidRDefault="002930FC" w:rsidP="002930FC">
            <w:pPr>
              <w:pStyle w:val="ListParagraph"/>
              <w:numPr>
                <w:ilvl w:val="0"/>
                <w:numId w:val="16"/>
              </w:numPr>
            </w:pPr>
            <w:r w:rsidRPr="002930FC">
              <w:t>Execute SQL queries to deliver sales-driven insights.</w:t>
            </w:r>
          </w:p>
          <w:p w14:paraId="5568498D" w14:textId="65B1BFB6" w:rsidR="002930FC" w:rsidRPr="002930FC" w:rsidRDefault="002930FC" w:rsidP="002930FC">
            <w:pPr>
              <w:pStyle w:val="ListParagraph"/>
              <w:numPr>
                <w:ilvl w:val="0"/>
                <w:numId w:val="16"/>
              </w:numPr>
            </w:pPr>
            <w:r w:rsidRPr="002930FC">
              <w:t>Drive improvements in internal documentation and support processes.</w:t>
            </w:r>
          </w:p>
          <w:p w14:paraId="70255104" w14:textId="77777777" w:rsidR="00204499" w:rsidRDefault="00204499" w:rsidP="00204499"/>
          <w:p w14:paraId="4FCF604C" w14:textId="77777777" w:rsidR="00204499" w:rsidRDefault="00204499" w:rsidP="00204499"/>
          <w:p w14:paraId="5F9AF5CF" w14:textId="77777777" w:rsidR="002930FC" w:rsidRDefault="00204499" w:rsidP="002930FC">
            <w:r w:rsidRPr="009B7F49">
              <w:rPr>
                <w:b/>
                <w:bCs/>
              </w:rPr>
              <w:t>Tech Support Specialist</w:t>
            </w:r>
            <w:r>
              <w:br/>
              <w:t>Celina Insurance Group — Aug 2024 – Dec 2024</w:t>
            </w:r>
          </w:p>
          <w:p w14:paraId="30BC263C" w14:textId="6438517C" w:rsidR="002930FC" w:rsidRDefault="002930FC" w:rsidP="002930FC">
            <w:pPr>
              <w:pStyle w:val="ListParagraph"/>
              <w:numPr>
                <w:ilvl w:val="0"/>
                <w:numId w:val="17"/>
              </w:numPr>
            </w:pPr>
            <w:r w:rsidRPr="002930FC">
              <w:t>Provided hardware and software support, ensuring system reliability and minimal downtime.</w:t>
            </w:r>
          </w:p>
          <w:p w14:paraId="3B1DDA49" w14:textId="036E122E" w:rsidR="002930FC" w:rsidRDefault="002930FC" w:rsidP="002930FC">
            <w:pPr>
              <w:pStyle w:val="ListParagraph"/>
              <w:numPr>
                <w:ilvl w:val="0"/>
                <w:numId w:val="17"/>
              </w:numPr>
            </w:pPr>
            <w:r w:rsidRPr="002930FC">
              <w:t>Gained hands-on experience with IBM systems and mainframe operations.</w:t>
            </w:r>
          </w:p>
          <w:p w14:paraId="14C8E11E" w14:textId="16399BE2" w:rsidR="002930FC" w:rsidRDefault="002930FC" w:rsidP="002930FC">
            <w:pPr>
              <w:pStyle w:val="ListParagraph"/>
              <w:numPr>
                <w:ilvl w:val="0"/>
                <w:numId w:val="17"/>
              </w:numPr>
            </w:pPr>
            <w:r w:rsidRPr="002930FC">
              <w:t>Completed company-sponsored Common.org courses in RPG, SQL, and IBM green screen.</w:t>
            </w:r>
          </w:p>
          <w:p w14:paraId="48C028C3" w14:textId="77777777" w:rsidR="00204499" w:rsidRDefault="00204499" w:rsidP="00204499">
            <w:r>
              <w:br w:type="page"/>
            </w:r>
          </w:p>
          <w:p w14:paraId="12383B32" w14:textId="77777777" w:rsidR="00B53B13" w:rsidRDefault="00204499" w:rsidP="002930FC">
            <w:r w:rsidRPr="009B7F49">
              <w:rPr>
                <w:b/>
                <w:bCs/>
              </w:rPr>
              <w:t>IT Support Technician</w:t>
            </w:r>
            <w:r>
              <w:br/>
              <w:t>Zurcher Tire Inc. — May 2023 – Aug 2024</w:t>
            </w:r>
          </w:p>
          <w:p w14:paraId="28A75FF9" w14:textId="77777777" w:rsidR="00B53B13" w:rsidRDefault="002930FC" w:rsidP="00B53B13">
            <w:pPr>
              <w:pStyle w:val="ListParagraph"/>
              <w:numPr>
                <w:ilvl w:val="0"/>
                <w:numId w:val="18"/>
              </w:numPr>
            </w:pPr>
            <w:r w:rsidRPr="002930FC">
              <w:t>Delivered technical support across warehouse and retail locations for hardware, networking, and Windows systems.</w:t>
            </w:r>
          </w:p>
          <w:p w14:paraId="620D61F5" w14:textId="77777777" w:rsidR="00B53B13" w:rsidRDefault="002930FC" w:rsidP="00B53B13">
            <w:pPr>
              <w:pStyle w:val="ListParagraph"/>
              <w:numPr>
                <w:ilvl w:val="0"/>
                <w:numId w:val="18"/>
              </w:numPr>
            </w:pPr>
            <w:r w:rsidRPr="002930FC">
              <w:t xml:space="preserve">Helped implement the </w:t>
            </w:r>
            <w:proofErr w:type="spellStart"/>
            <w:r w:rsidRPr="002930FC">
              <w:t>NinjaOne</w:t>
            </w:r>
            <w:proofErr w:type="spellEnd"/>
            <w:r w:rsidRPr="002930FC">
              <w:t xml:space="preserve"> ticketing system and managed workstation imaging and Active Directory.</w:t>
            </w:r>
          </w:p>
          <w:p w14:paraId="479C5F4D" w14:textId="77777777" w:rsidR="00B53B13" w:rsidRDefault="002930FC" w:rsidP="00B53B13">
            <w:pPr>
              <w:pStyle w:val="ListParagraph"/>
              <w:numPr>
                <w:ilvl w:val="0"/>
                <w:numId w:val="18"/>
              </w:numPr>
            </w:pPr>
            <w:r w:rsidRPr="002930FC">
              <w:t>Performed on-site troubleshooting and supported infrastructure setup, including firewalls and switches.</w:t>
            </w:r>
          </w:p>
          <w:p w14:paraId="763C7AA0" w14:textId="2536EFDB" w:rsidR="002930FC" w:rsidRPr="002930FC" w:rsidRDefault="002930FC" w:rsidP="00B53B13">
            <w:pPr>
              <w:pStyle w:val="ListParagraph"/>
              <w:numPr>
                <w:ilvl w:val="0"/>
                <w:numId w:val="18"/>
              </w:numPr>
            </w:pPr>
            <w:r w:rsidRPr="002930FC">
              <w:t>Demonstrated initiative and leadership, leading to promotion to IT Support Team Lead in December 2024.</w:t>
            </w:r>
          </w:p>
          <w:p w14:paraId="3519B7C9" w14:textId="77777777" w:rsidR="00204499" w:rsidRDefault="00204499"/>
          <w:p w14:paraId="4C21E5D9" w14:textId="77777777" w:rsidR="003D6A93" w:rsidRDefault="003D6A93">
            <w:r>
              <w:rPr>
                <w:b/>
                <w:bCs/>
              </w:rPr>
              <w:t>Meter Reader</w:t>
            </w:r>
          </w:p>
          <w:p w14:paraId="5B85A79B" w14:textId="77777777" w:rsidR="003D6A93" w:rsidRDefault="003D6A93">
            <w:r>
              <w:t>City of Celina — May 2021 – May 2023</w:t>
            </w:r>
          </w:p>
          <w:p w14:paraId="612CF5E0" w14:textId="36FD9C08" w:rsidR="003D6A93" w:rsidRPr="003D6A93" w:rsidRDefault="00C92867" w:rsidP="003D6A93">
            <w:pPr>
              <w:pStyle w:val="ListParagraph"/>
              <w:numPr>
                <w:ilvl w:val="0"/>
                <w:numId w:val="19"/>
              </w:numPr>
            </w:pPr>
            <w:r>
              <w:t>R</w:t>
            </w:r>
            <w:r w:rsidR="003D6A93" w:rsidRPr="003D6A93">
              <w:t>ead and recorded electric and water utility meters, ensuring timely completion of assigned monthly routes across the city.</w:t>
            </w:r>
          </w:p>
          <w:p w14:paraId="656B51BE" w14:textId="72AF90B8" w:rsidR="007D335A" w:rsidRPr="003D6A93" w:rsidRDefault="003D6A93" w:rsidP="007D335A">
            <w:pPr>
              <w:pStyle w:val="ListParagraph"/>
              <w:numPr>
                <w:ilvl w:val="0"/>
                <w:numId w:val="19"/>
              </w:numPr>
            </w:pPr>
            <w:r w:rsidRPr="003D6A93">
              <w:t xml:space="preserve">Performed electric meter change-outs and </w:t>
            </w:r>
            <w:r w:rsidR="00F513C4" w:rsidRPr="003D6A93">
              <w:t>shut-offs</w:t>
            </w:r>
            <w:r w:rsidRPr="003D6A93">
              <w:t xml:space="preserve"> as required for maintenance or account status.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0107C3D" w14:textId="77777777" w:rsidR="00204499" w:rsidRPr="00CA6046" w:rsidRDefault="00204499" w:rsidP="00204499">
            <w:r w:rsidRPr="00CA6046">
              <w:rPr>
                <w:b/>
                <w:sz w:val="24"/>
                <w:szCs w:val="24"/>
              </w:rPr>
              <w:t>Education</w:t>
            </w:r>
          </w:p>
          <w:p w14:paraId="493CE943" w14:textId="77777777" w:rsidR="00251FF8" w:rsidRPr="00251FF8" w:rsidRDefault="00251FF8" w:rsidP="00B07819">
            <w:pPr>
              <w:jc w:val="center"/>
              <w:rPr>
                <w:b/>
                <w:sz w:val="24"/>
                <w:szCs w:val="24"/>
              </w:rPr>
            </w:pPr>
          </w:p>
          <w:p w14:paraId="1F840007" w14:textId="2601C8F0" w:rsidR="00251FF8" w:rsidRPr="00251FF8" w:rsidRDefault="00251FF8" w:rsidP="00204499">
            <w:pPr>
              <w:rPr>
                <w:b/>
                <w:bCs/>
                <w:sz w:val="28"/>
                <w:szCs w:val="28"/>
              </w:rPr>
            </w:pPr>
            <w:r w:rsidRPr="00251FF8">
              <w:rPr>
                <w:b/>
                <w:bCs/>
              </w:rPr>
              <w:t>Southern New Hampshire University</w:t>
            </w:r>
          </w:p>
          <w:p w14:paraId="42F71F88" w14:textId="77777777" w:rsidR="00251FF8" w:rsidRDefault="00204499" w:rsidP="00204499">
            <w:r>
              <w:t xml:space="preserve">Bachelor of </w:t>
            </w:r>
            <w:r w:rsidR="00251FF8">
              <w:t xml:space="preserve">Science </w:t>
            </w:r>
          </w:p>
          <w:p w14:paraId="64642128" w14:textId="1C2BFB77" w:rsidR="00251FF8" w:rsidRDefault="00251FF8" w:rsidP="00204499">
            <w:pPr>
              <w:rPr>
                <w:i/>
                <w:iCs/>
              </w:rPr>
            </w:pPr>
            <w:r>
              <w:t>Computer Science</w:t>
            </w:r>
            <w:r w:rsidR="00204499">
              <w:br/>
            </w:r>
            <w:r>
              <w:t xml:space="preserve">July 2022 – </w:t>
            </w:r>
            <w:r w:rsidR="00204499">
              <w:t>September 2025</w:t>
            </w:r>
            <w:r w:rsidR="00204499">
              <w:br/>
            </w:r>
            <w:r w:rsidR="00F513C4" w:rsidRPr="00F513C4">
              <w:rPr>
                <w:i/>
                <w:iCs/>
              </w:rPr>
              <w:t>(Masters degree in progress)</w:t>
            </w:r>
          </w:p>
          <w:p w14:paraId="5137FFDE" w14:textId="77777777" w:rsidR="000732A4" w:rsidRDefault="000732A4" w:rsidP="00204499">
            <w:pPr>
              <w:rPr>
                <w:i/>
                <w:iCs/>
              </w:rPr>
            </w:pPr>
          </w:p>
          <w:p w14:paraId="2F9D34F2" w14:textId="1F9F1CD4" w:rsidR="000732A4" w:rsidRDefault="000732A4" w:rsidP="00204499">
            <w:pPr>
              <w:rPr>
                <w:b/>
                <w:bCs/>
              </w:rPr>
            </w:pPr>
            <w:r>
              <w:rPr>
                <w:b/>
                <w:bCs/>
              </w:rPr>
              <w:t>Tri Star Career Compact</w:t>
            </w:r>
          </w:p>
          <w:p w14:paraId="455F740C" w14:textId="0A5D3686" w:rsidR="000732A4" w:rsidRDefault="000732A4" w:rsidP="00204499">
            <w:r>
              <w:t>Interactive Media</w:t>
            </w:r>
          </w:p>
          <w:p w14:paraId="1437017F" w14:textId="4EBCE0A0" w:rsidR="000732A4" w:rsidRPr="000732A4" w:rsidRDefault="000732A4" w:rsidP="00204499">
            <w:r>
              <w:t>Aug 2017 – May 2019</w:t>
            </w:r>
          </w:p>
          <w:p w14:paraId="799766D5" w14:textId="77777777" w:rsidR="00204499" w:rsidRDefault="00204499"/>
          <w:p w14:paraId="4050EB1F" w14:textId="77777777" w:rsidR="00204499" w:rsidRPr="00CA6046" w:rsidRDefault="00204499" w:rsidP="00204499">
            <w:pPr>
              <w:rPr>
                <w:b/>
                <w:sz w:val="24"/>
                <w:szCs w:val="24"/>
              </w:rPr>
            </w:pPr>
            <w:r w:rsidRPr="00CA6046">
              <w:rPr>
                <w:b/>
                <w:sz w:val="24"/>
                <w:szCs w:val="24"/>
              </w:rPr>
              <w:t>Certifications</w:t>
            </w:r>
          </w:p>
          <w:p w14:paraId="263D1098" w14:textId="77777777" w:rsidR="00251FF8" w:rsidRPr="00251FF8" w:rsidRDefault="00251FF8" w:rsidP="00204499">
            <w:pPr>
              <w:rPr>
                <w:sz w:val="24"/>
                <w:szCs w:val="24"/>
              </w:rPr>
            </w:pPr>
          </w:p>
          <w:p w14:paraId="7B58D3E8" w14:textId="77777777" w:rsidR="00204499" w:rsidRDefault="00204499" w:rsidP="00204499">
            <w:r>
              <w:t>CompTIA A+ – 2024</w:t>
            </w:r>
          </w:p>
          <w:p w14:paraId="3421182D" w14:textId="77777777" w:rsidR="00251FF8" w:rsidRDefault="00251FF8" w:rsidP="00204499"/>
          <w:p w14:paraId="3284035A" w14:textId="77777777" w:rsidR="00204499" w:rsidRPr="00CA6046" w:rsidRDefault="00204499" w:rsidP="00204499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 w:rsidRPr="00204499">
              <w:rPr>
                <w:b/>
                <w:bCs/>
                <w:sz w:val="24"/>
                <w:szCs w:val="24"/>
              </w:rPr>
              <w:t>Skills</w:t>
            </w:r>
          </w:p>
          <w:p w14:paraId="0E40464D" w14:textId="149F77D1" w:rsidR="00204499" w:rsidRPr="00204499" w:rsidRDefault="00204499" w:rsidP="00204499">
            <w:pPr>
              <w:spacing w:after="200" w:line="276" w:lineRule="auto"/>
            </w:pPr>
            <w:r w:rsidRPr="00204499">
              <w:rPr>
                <w:b/>
                <w:bCs/>
              </w:rPr>
              <w:t>Languages</w:t>
            </w:r>
            <w:r w:rsidRPr="00204499">
              <w:t>: C++,</w:t>
            </w:r>
            <w:r w:rsidR="00D70F84">
              <w:t xml:space="preserve"> </w:t>
            </w:r>
            <w:r w:rsidRPr="00204499">
              <w:t>SQL, RPG, JavaScript, HTML, CSS</w:t>
            </w:r>
            <w:r>
              <w:br/>
            </w:r>
            <w:r w:rsidRPr="00204499">
              <w:rPr>
                <w:b/>
                <w:bCs/>
              </w:rPr>
              <w:t>Frameworks/Tools</w:t>
            </w:r>
            <w:r w:rsidRPr="00204499">
              <w:t>:</w:t>
            </w:r>
            <w:r w:rsidR="00D70F84">
              <w:t xml:space="preserve"> </w:t>
            </w:r>
            <w:r w:rsidRPr="00204499">
              <w:t>Node.js,</w:t>
            </w:r>
            <w:r w:rsidR="00D70F84">
              <w:t xml:space="preserve"> </w:t>
            </w:r>
            <w:r w:rsidRPr="00204499">
              <w:t>MongoDB, Unity, Git</w:t>
            </w:r>
            <w:r>
              <w:br/>
            </w:r>
            <w:r w:rsidRPr="00204499">
              <w:rPr>
                <w:b/>
                <w:bCs/>
              </w:rPr>
              <w:t>Systems</w:t>
            </w:r>
            <w:r w:rsidRPr="00204499">
              <w:t>: IBM iSeries (AS/400), Windows 10/11, Active Directory</w:t>
            </w:r>
            <w:r>
              <w:br/>
            </w:r>
            <w:r w:rsidRPr="00204499">
              <w:rPr>
                <w:b/>
                <w:bCs/>
              </w:rPr>
              <w:t>Platforms</w:t>
            </w:r>
            <w:r w:rsidRPr="00204499">
              <w:t>: Visual Studio</w:t>
            </w:r>
            <w:r w:rsidR="00251FF8">
              <w:t xml:space="preserve"> Preview, Visual Studio Code</w:t>
            </w:r>
            <w:r w:rsidRPr="00204499">
              <w:t>, Obsidian, Raspberry Pi</w:t>
            </w:r>
            <w:r>
              <w:br/>
            </w:r>
            <w:r w:rsidRPr="00204499">
              <w:rPr>
                <w:b/>
                <w:bCs/>
              </w:rPr>
              <w:t>Other</w:t>
            </w:r>
            <w:r w:rsidRPr="00204499">
              <w:t>: Help Desk Management, Technical Documentation, Team Leadership</w:t>
            </w:r>
          </w:p>
          <w:p w14:paraId="612BD2BE" w14:textId="77777777" w:rsidR="00204499" w:rsidRDefault="00204499"/>
        </w:tc>
      </w:tr>
    </w:tbl>
    <w:p w14:paraId="63D5F165" w14:textId="420DC765" w:rsidR="007D335A" w:rsidRPr="007D335A" w:rsidRDefault="007D335A" w:rsidP="007D335A">
      <w:pPr>
        <w:tabs>
          <w:tab w:val="left" w:pos="2871"/>
        </w:tabs>
      </w:pPr>
    </w:p>
    <w:sectPr w:rsidR="007D335A" w:rsidRPr="007D33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451C4"/>
    <w:multiLevelType w:val="hybridMultilevel"/>
    <w:tmpl w:val="2E8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935D6"/>
    <w:multiLevelType w:val="hybridMultilevel"/>
    <w:tmpl w:val="4418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29E7"/>
    <w:multiLevelType w:val="hybridMultilevel"/>
    <w:tmpl w:val="9164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A6C92"/>
    <w:multiLevelType w:val="hybridMultilevel"/>
    <w:tmpl w:val="E8DE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E03C3"/>
    <w:multiLevelType w:val="hybridMultilevel"/>
    <w:tmpl w:val="E59A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16ADD"/>
    <w:multiLevelType w:val="hybridMultilevel"/>
    <w:tmpl w:val="F33A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5CF"/>
    <w:multiLevelType w:val="hybridMultilevel"/>
    <w:tmpl w:val="5B4E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7177B"/>
    <w:multiLevelType w:val="multilevel"/>
    <w:tmpl w:val="DD6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35FA9"/>
    <w:multiLevelType w:val="hybridMultilevel"/>
    <w:tmpl w:val="5A82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74C23"/>
    <w:multiLevelType w:val="hybridMultilevel"/>
    <w:tmpl w:val="198A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47722">
    <w:abstractNumId w:val="8"/>
  </w:num>
  <w:num w:numId="2" w16cid:durableId="1180313069">
    <w:abstractNumId w:val="6"/>
  </w:num>
  <w:num w:numId="3" w16cid:durableId="370111388">
    <w:abstractNumId w:val="5"/>
  </w:num>
  <w:num w:numId="4" w16cid:durableId="181676475">
    <w:abstractNumId w:val="4"/>
  </w:num>
  <w:num w:numId="5" w16cid:durableId="2006394224">
    <w:abstractNumId w:val="7"/>
  </w:num>
  <w:num w:numId="6" w16cid:durableId="1782913217">
    <w:abstractNumId w:val="3"/>
  </w:num>
  <w:num w:numId="7" w16cid:durableId="128521196">
    <w:abstractNumId w:val="2"/>
  </w:num>
  <w:num w:numId="8" w16cid:durableId="1579972717">
    <w:abstractNumId w:val="1"/>
  </w:num>
  <w:num w:numId="9" w16cid:durableId="1629776767">
    <w:abstractNumId w:val="0"/>
  </w:num>
  <w:num w:numId="10" w16cid:durableId="2006200310">
    <w:abstractNumId w:val="11"/>
  </w:num>
  <w:num w:numId="11" w16cid:durableId="1101561131">
    <w:abstractNumId w:val="10"/>
  </w:num>
  <w:num w:numId="12" w16cid:durableId="1672486629">
    <w:abstractNumId w:val="17"/>
  </w:num>
  <w:num w:numId="13" w16cid:durableId="1105421579">
    <w:abstractNumId w:val="9"/>
  </w:num>
  <w:num w:numId="14" w16cid:durableId="1005127999">
    <w:abstractNumId w:val="15"/>
  </w:num>
  <w:num w:numId="15" w16cid:durableId="348946122">
    <w:abstractNumId w:val="16"/>
  </w:num>
  <w:num w:numId="16" w16cid:durableId="1504320269">
    <w:abstractNumId w:val="18"/>
  </w:num>
  <w:num w:numId="17" w16cid:durableId="1641761664">
    <w:abstractNumId w:val="12"/>
  </w:num>
  <w:num w:numId="18" w16cid:durableId="290094974">
    <w:abstractNumId w:val="14"/>
  </w:num>
  <w:num w:numId="19" w16cid:durableId="322779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A4"/>
    <w:rsid w:val="0015074B"/>
    <w:rsid w:val="00192B58"/>
    <w:rsid w:val="0019431D"/>
    <w:rsid w:val="001A6888"/>
    <w:rsid w:val="001D45BB"/>
    <w:rsid w:val="00204499"/>
    <w:rsid w:val="00251FF8"/>
    <w:rsid w:val="002930FC"/>
    <w:rsid w:val="0029639D"/>
    <w:rsid w:val="002E194E"/>
    <w:rsid w:val="00326F90"/>
    <w:rsid w:val="003B2243"/>
    <w:rsid w:val="003D6A93"/>
    <w:rsid w:val="00496FE2"/>
    <w:rsid w:val="00633AB8"/>
    <w:rsid w:val="007560AF"/>
    <w:rsid w:val="007D335A"/>
    <w:rsid w:val="009B7F49"/>
    <w:rsid w:val="00AA1D8D"/>
    <w:rsid w:val="00B07819"/>
    <w:rsid w:val="00B13B2C"/>
    <w:rsid w:val="00B47730"/>
    <w:rsid w:val="00B53B13"/>
    <w:rsid w:val="00C92867"/>
    <w:rsid w:val="00CA6046"/>
    <w:rsid w:val="00CB0664"/>
    <w:rsid w:val="00CC6373"/>
    <w:rsid w:val="00CD5397"/>
    <w:rsid w:val="00D70F84"/>
    <w:rsid w:val="00E65803"/>
    <w:rsid w:val="00E86CAC"/>
    <w:rsid w:val="00F513C4"/>
    <w:rsid w:val="00FA0E2D"/>
    <w:rsid w:val="00FC693F"/>
    <w:rsid w:val="00FD292B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9F493"/>
  <w14:defaultImageDpi w14:val="300"/>
  <w15:docId w15:val="{C7BB7D7C-32F3-4134-BD1D-458FB69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49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A6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8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briel-walls-12373b21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abeWalls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ewalls@tutanot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bewall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Walls</cp:lastModifiedBy>
  <cp:revision>16</cp:revision>
  <dcterms:created xsi:type="dcterms:W3CDTF">2013-12-23T23:15:00Z</dcterms:created>
  <dcterms:modified xsi:type="dcterms:W3CDTF">2025-07-21T00:25:00Z</dcterms:modified>
  <cp:category/>
</cp:coreProperties>
</file>